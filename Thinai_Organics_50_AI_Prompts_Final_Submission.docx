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50 Prompt Templates - Thinai Organics (By Saranya Rajendran)</w:t>
      </w:r>
    </w:p>
    <w:p>
      <w:pPr>
        <w:pStyle w:val="Heading2"/>
      </w:pPr>
      <w:r>
        <w:t>1. General Inquiry</w:t>
      </w:r>
    </w:p>
    <w:p>
      <w:pPr/>
      <w:r>
        <w:t>Prompt: What is the future of traditional millets in modern Indian households?</w:t>
      </w:r>
    </w:p>
    <w:p>
      <w:pPr/>
      <w:r>
        <w:t>Response: Traditional millets are making a strong comeback, especially among urban, health-conscious families. With rising lifestyle diseases and interest in ancestral wisdom, millets like Thinai (Foxtail), Samai, and Kuthiraivali are becoming everyday staples. At Thinai Organics, we believe they’re not a trend — but a return to roots.</w:t>
      </w:r>
    </w:p>
    <w:p>
      <w:pPr>
        <w:pStyle w:val="Heading2"/>
      </w:pPr>
      <w:r>
        <w:t>2. Summarize</w:t>
      </w:r>
    </w:p>
    <w:p>
      <w:pPr/>
      <w:r>
        <w:t>Prompt: Summarize the benefits of switching from white rice to millets.</w:t>
      </w:r>
    </w:p>
    <w:p>
      <w:pPr/>
      <w:r>
        <w:t>Response: • Helps regulate blood sugar with a low glycemic index</w:t>
        <w:br/>
        <w:t>• Boosts energy and immunity through iron and minerals</w:t>
        <w:br/>
        <w:t>• Easy to include in everyday meals like dosa, kanji, and upma</w:t>
      </w:r>
    </w:p>
    <w:p>
      <w:pPr>
        <w:pStyle w:val="Heading2"/>
      </w:pPr>
      <w:r>
        <w:t>3. Re-write this sentence</w:t>
      </w:r>
    </w:p>
    <w:p>
      <w:pPr/>
      <w:r>
        <w:t>Prompt: Original: 'Millets are good for you.'</w:t>
      </w:r>
    </w:p>
    <w:p>
      <w:pPr/>
      <w:r>
        <w:t>Response: Millets are nutrient-rich grains that support your health naturally — from digestion to immunity.</w:t>
      </w:r>
    </w:p>
    <w:p>
      <w:pPr>
        <w:pStyle w:val="Heading2"/>
      </w:pPr>
      <w:r>
        <w:t>4. Definition Request</w:t>
      </w:r>
    </w:p>
    <w:p>
      <w:pPr/>
      <w:r>
        <w:t>Prompt: What is Foxtail Millet?</w:t>
      </w:r>
    </w:p>
    <w:p>
      <w:pPr/>
      <w:r>
        <w:t>Response: Foxtail Millet, also called Thinai, is a gluten-free ancient grain rich in iron and fiber. It promotes digestion, balances blood sugar, and is a great alternative to white rice.</w:t>
      </w:r>
    </w:p>
    <w:p>
      <w:pPr>
        <w:pStyle w:val="Heading2"/>
      </w:pPr>
      <w:r>
        <w:t>5. Comparison</w:t>
      </w:r>
    </w:p>
    <w:p>
      <w:pPr/>
      <w:r>
        <w:t>Prompt: Compare Thinai (Foxtail Millet) and white rice for everyday cooking.</w:t>
      </w:r>
    </w:p>
    <w:p>
      <w:pPr/>
      <w:r>
        <w:t>Response: White rice offers quick energy but lacks fiber and nutrients. Thinai, on the other hand, provides sustained energy, is high in fiber, iron-rich, and keeps you full longer — making it ideal for daily use, especially for working moms and kids.</w:t>
      </w:r>
    </w:p>
    <w:p>
      <w:pPr>
        <w:pStyle w:val="Heading2"/>
      </w:pPr>
      <w:r>
        <w:t>6. Role Explanation</w:t>
      </w:r>
    </w:p>
    <w:p>
      <w:pPr/>
      <w:r>
        <w:t>Prompt: You are Saranya, the founder of Thinai Organics. Explain your role to a new customer.</w:t>
      </w:r>
    </w:p>
    <w:p>
      <w:pPr/>
      <w:r>
        <w:t>Response: As the founder of Thinai Organics, my role is to ensure that every product you receive is rooted in ancestral wisdom, sourced responsibly, and made with love. I work directly with farmers and moms like you to bring health to every home.</w:t>
      </w:r>
    </w:p>
    <w:p>
      <w:pPr>
        <w:pStyle w:val="Heading2"/>
      </w:pPr>
      <w:r>
        <w:t>7. Style Mimicry</w:t>
      </w:r>
    </w:p>
    <w:p>
      <w:pPr/>
      <w:r>
        <w:t>Prompt: Write a caption in the style of a mother feeding her child traditional food.</w:t>
      </w:r>
    </w:p>
    <w:p>
      <w:pPr/>
      <w:r>
        <w:t>Response: “Kanna, idhu Thinai dosa. Paati time-la indha maadhiri dhan saptaanga. Ippo neeyum sapidu, strength-a irukum.”</w:t>
      </w:r>
    </w:p>
    <w:p>
      <w:pPr>
        <w:pStyle w:val="Heading2"/>
      </w:pPr>
      <w:r>
        <w:t>8. Professional Writing</w:t>
      </w:r>
    </w:p>
    <w:p>
      <w:pPr/>
      <w:r>
        <w:t>Prompt: Explain why Kaphaharam is an effective immunity drink.</w:t>
      </w:r>
    </w:p>
    <w:p>
      <w:pPr/>
      <w:r>
        <w:t>Response: Kaphaharam is a traditional formulation made with tulsi, raw honey, ginger, and immune-boosting herbs. It supports respiratory health, soothes the throat, and enhances natural immunity — especially useful during seasonal changes.</w:t>
      </w:r>
    </w:p>
    <w:p>
      <w:pPr>
        <w:pStyle w:val="Heading2"/>
      </w:pPr>
      <w:r>
        <w:t>9. Classification</w:t>
      </w:r>
    </w:p>
    <w:p>
      <w:pPr/>
      <w:r>
        <w:t>Prompt: Classify the following customer reviews as Positive, Negative or Neutral:</w:t>
        <w:br/>
        <w:t xml:space="preserve">1. 'Loved the dosa mix, super soft!' </w:t>
        <w:br/>
        <w:t xml:space="preserve">2. 'Delivery got delayed, but product was nice.' </w:t>
        <w:br/>
        <w:t>3. 'I didn’t like the taste.'</w:t>
      </w:r>
    </w:p>
    <w:p>
      <w:pPr/>
      <w:r>
        <w:t>Response: 1. Positive</w:t>
        <w:br/>
        <w:t>2. Neutral</w:t>
        <w:br/>
        <w:t>3. Negative</w:t>
      </w:r>
    </w:p>
    <w:p>
      <w:pPr>
        <w:pStyle w:val="Heading2"/>
      </w:pPr>
      <w:r>
        <w:t>10. Translation</w:t>
      </w:r>
    </w:p>
    <w:p>
      <w:pPr/>
      <w:r>
        <w:t>Prompt: Translate this sentence to Tamil: 'I loved the taste of the Karuppu Kavuni Upma.'</w:t>
      </w:r>
    </w:p>
    <w:p>
      <w:pPr/>
      <w:r>
        <w:t>Response: எனக்கு கருப்பு கவுனி உப்புமாவின் சுவை ரொம்ப பிடித்திருந்தது.</w:t>
      </w:r>
    </w:p>
    <w:p>
      <w:pPr>
        <w:pStyle w:val="Heading2"/>
      </w:pPr>
      <w:r>
        <w:t>11. Question and Answer</w:t>
      </w:r>
    </w:p>
    <w:p>
      <w:pPr/>
      <w:r>
        <w:t>Prompt: Q: What is the best way to introduce millets to kids?</w:t>
        <w:br/>
        <w:t>Q: How can I use Thinai Health Mix?</w:t>
        <w:br/>
        <w:t>Q: Is Kaphaharam suitable for 5-year-olds?</w:t>
      </w:r>
    </w:p>
    <w:p>
      <w:pPr/>
      <w:r>
        <w:t xml:space="preserve">Response: A: Start with dosa and idli — mild and tasty. </w:t>
        <w:br/>
        <w:t xml:space="preserve">A: Mix with warm milk or water and jaggery. </w:t>
        <w:br/>
        <w:t>A: Yes, in small quantity. It’s safe and effective for immunity.</w:t>
      </w:r>
    </w:p>
    <w:p>
      <w:pPr>
        <w:pStyle w:val="Heading2"/>
      </w:pPr>
      <w:r>
        <w:t>12. Step-by-Step Reasoning</w:t>
      </w:r>
    </w:p>
    <w:p>
      <w:pPr/>
      <w:r>
        <w:t>Prompt: Why does switching to millet reduce bloating?</w:t>
      </w:r>
    </w:p>
    <w:p>
      <w:pPr/>
      <w:r>
        <w:t>Response: 1. Millets are rich in fiber</w:t>
        <w:br/>
        <w:t>2. Fiber promotes gut movement and digestion</w:t>
        <w:br/>
        <w:t>3. Less processed, they reduce gut inflammation</w:t>
        <w:br/>
        <w:t>→ Therefore, replacing polished rice with millets can reduce bloating.</w:t>
      </w:r>
    </w:p>
    <w:p>
      <w:pPr>
        <w:pStyle w:val="Heading2"/>
      </w:pPr>
      <w:r>
        <w:t>13. Math Problem Solving</w:t>
      </w:r>
    </w:p>
    <w:p>
      <w:pPr/>
      <w:r>
        <w:t>Prompt: If 1 kg of millet dosa mix makes 20 dosas, how many dosas can I make with 3 kg?</w:t>
      </w:r>
    </w:p>
    <w:p>
      <w:pPr/>
      <w:r>
        <w:t>Response: Step 1: 1 kg = 20 dosas</w:t>
        <w:br/>
        <w:t>Step 2: 3 kg = 20 × 3 = 60 dosas</w:t>
        <w:br/>
        <w:t>Answer: 60 dosas</w:t>
      </w:r>
    </w:p>
    <w:p>
      <w:pPr>
        <w:pStyle w:val="Heading2"/>
      </w:pPr>
      <w:r>
        <w:t>14. Logical Puzzle</w:t>
      </w:r>
    </w:p>
    <w:p>
      <w:pPr/>
      <w:r>
        <w:t>Prompt: If 1 customer buys 2 dosa mixes and 1 health mix for ₹299, and another buys 1 oil combo and 1 upma mix for ₹499, what’s the total?</w:t>
      </w:r>
    </w:p>
    <w:p>
      <w:pPr/>
      <w:r>
        <w:t>Response: Customer 1: ₹299</w:t>
        <w:br/>
        <w:t>Customer 2: ₹499</w:t>
        <w:br/>
        <w:t>Total = ₹299 + ₹499 = ₹798</w:t>
      </w:r>
    </w:p>
    <w:p>
      <w:pPr>
        <w:pStyle w:val="Heading2"/>
      </w:pPr>
      <w:r>
        <w:t>15. Output Formatting</w:t>
      </w:r>
    </w:p>
    <w:p>
      <w:pPr/>
      <w:r>
        <w:t>Prompt: List 3 reasons why moms prefer Thinai Organics.</w:t>
      </w:r>
    </w:p>
    <w:p>
      <w:pPr/>
      <w:r>
        <w:t>Response: • Clean, chemical-free ingredients</w:t>
        <w:br/>
        <w:t>• Easy-to-cook mixes that save time</w:t>
        <w:br/>
        <w:t>• Helps build immunity and gut health</w:t>
      </w:r>
    </w:p>
    <w:p>
      <w:pPr>
        <w:pStyle w:val="Heading2"/>
      </w:pPr>
      <w:r>
        <w:t>16. Table Generation</w:t>
      </w:r>
    </w:p>
    <w:p>
      <w:pPr/>
      <w:r>
        <w:t>Prompt: Create a comparison table for 3 Thinai Organics products.</w:t>
      </w:r>
    </w:p>
    <w:p>
      <w:pPr/>
      <w:r>
        <w:t>Response: Product | Main Ingredient | Ideal For | Preparation Time</w:t>
        <w:br/>
        <w:t>---|---|---|---</w:t>
        <w:br/>
        <w:t>Dosa Mix | Thinai | Kids &amp; adults | 5 mins</w:t>
        <w:br/>
        <w:t>Health Mix | Multi-millet | Breakfast | 2 mins</w:t>
        <w:br/>
        <w:t>Karuppu Kavuni Upma | Kavuni rice | Dinner | 10 mins</w:t>
      </w:r>
    </w:p>
    <w:p>
      <w:pPr>
        <w:pStyle w:val="Heading2"/>
      </w:pPr>
      <w:r>
        <w:t>17. Email Writing</w:t>
      </w:r>
    </w:p>
    <w:p>
      <w:pPr/>
      <w:r>
        <w:t>Prompt: Write a follow-up email to a customer who ordered the Immunity Combo.</w:t>
      </w:r>
    </w:p>
    <w:p>
      <w:pPr/>
      <w:r>
        <w:t>Response: Subject: Hope you're enjoying your Immunity Combo!</w:t>
        <w:br/>
        <w:br/>
        <w:t>Dear [Customer Name],</w:t>
        <w:br/>
        <w:br/>
        <w:t>We hope your family is loving our Kaphaharam and Health Mix! These products are made with care to support your health journey. Have questions or feedback? We’d love to hear from you!</w:t>
        <w:br/>
        <w:br/>
        <w:t>Warmly,</w:t>
        <w:br/>
        <w:t>Saranya</w:t>
        <w:br/>
        <w:t>Founder, Thinai Organics</w:t>
      </w:r>
    </w:p>
    <w:p>
      <w:pPr>
        <w:pStyle w:val="Heading2"/>
      </w:pPr>
      <w:r>
        <w:t>18. Tailored Explanation</w:t>
      </w:r>
    </w:p>
    <w:p>
      <w:pPr/>
      <w:r>
        <w:t>Prompt: Explain the benefit of millets to a mom worried about her child’s immunity.</w:t>
      </w:r>
    </w:p>
    <w:p>
      <w:pPr/>
      <w:r>
        <w:t>Response: Millets are naturally rich in iron, zinc, and fiber — which are all key for building a child’s immunity. At Thinai Organics, we’ve made kid-friendly dosa and kanji mixes that give your child traditional nutrition in a tasty format.</w:t>
      </w:r>
    </w:p>
    <w:p>
      <w:pPr>
        <w:pStyle w:val="Heading2"/>
      </w:pPr>
      <w:r>
        <w:t>19. Industry-Specific Context</w:t>
      </w:r>
    </w:p>
    <w:p>
      <w:pPr/>
      <w:r>
        <w:t>Prompt: Explain how millets are used in school nutrition programs.</w:t>
      </w:r>
    </w:p>
    <w:p>
      <w:pPr/>
      <w:r>
        <w:t>Response: In Tamil Nadu and Karnataka, millets like Thinai and Kodo are increasingly added to mid-day meals to combat childhood malnutrition. Thinai Organics supports this by working with NGOs to supply ready-to-cook millet meals.</w:t>
      </w:r>
    </w:p>
    <w:p>
      <w:pPr>
        <w:pStyle w:val="Heading2"/>
      </w:pPr>
      <w:r>
        <w:t>20. Story Writing</w:t>
      </w:r>
    </w:p>
    <w:p>
      <w:pPr/>
      <w:r>
        <w:t>Prompt: Write a story of a mother who discovered millets for her picky eater.</w:t>
      </w:r>
    </w:p>
    <w:p>
      <w:pPr/>
      <w:r>
        <w:t>Response: Divya was tired. Her 6-year-old refused every vegetable. Then she tried Thinai Dosa from a friend’s suggestion. To her surprise, he asked for seconds. That night, Divya ordered the full Thinai Organics combo — a small win for every mother.</w:t>
      </w:r>
    </w:p>
    <w:p>
      <w:pPr>
        <w:pStyle w:val="Heading2"/>
      </w:pPr>
      <w:r>
        <w:t>21. Poem Writing</w:t>
      </w:r>
    </w:p>
    <w:p>
      <w:pPr/>
      <w:r>
        <w:t>Prompt: Write a short poem about the magic of millets.</w:t>
      </w:r>
    </w:p>
    <w:p>
      <w:pPr/>
      <w:r>
        <w:t>Response: In ancient fields, so small they grew,</w:t>
        <w:br/>
        <w:t>Millets strong, in morning dew.</w:t>
        <w:br/>
        <w:t>Thinai whispers health each day,</w:t>
        <w:br/>
        <w:t>In every meal, in every way.</w:t>
      </w:r>
    </w:p>
    <w:p>
      <w:pPr>
        <w:pStyle w:val="Heading2"/>
      </w:pPr>
      <w:r>
        <w:t>22. Dialog Writing</w:t>
      </w:r>
    </w:p>
    <w:p>
      <w:pPr/>
      <w:r>
        <w:t>Prompt: Write a conversation between a skeptical dad and a health-focused mom about using millets.</w:t>
      </w:r>
    </w:p>
    <w:p>
      <w:pPr/>
      <w:r>
        <w:t>Response: Dad: 'Millets? Will our son even like it?'</w:t>
        <w:br/>
        <w:t>Mom: 'He loved the dosa yesterday — that was Thinai!'</w:t>
        <w:br/>
        <w:t>Dad: 'Seriously? It tasted like normal dosa.'</w:t>
        <w:br/>
        <w:t>Mom: 'Exactly. Healthy food doesn't have to taste boring.'</w:t>
      </w:r>
    </w:p>
    <w:p>
      <w:pPr>
        <w:pStyle w:val="Heading2"/>
      </w:pPr>
      <w:r>
        <w:t>23. Code Generation</w:t>
      </w:r>
    </w:p>
    <w:p>
      <w:pPr/>
      <w:r>
        <w:t>Prompt: Write a Python function to calculate the total number of dosas from multiple packs.</w:t>
      </w:r>
    </w:p>
    <w:p>
      <w:pPr/>
      <w:r>
        <w:t>Response: def total_dosas(packs, dosas_per_pack=20):</w:t>
        <w:br/>
        <w:t xml:space="preserve">    return packs * dosas_per_pack</w:t>
      </w:r>
    </w:p>
    <w:p>
      <w:pPr>
        <w:pStyle w:val="Heading2"/>
      </w:pPr>
      <w:r>
        <w:t>24. Debugging Help</w:t>
      </w:r>
    </w:p>
    <w:p>
      <w:pPr/>
      <w:r>
        <w:t>Prompt: Fix the following error: total_price = price * quantity. print total_price</w:t>
      </w:r>
    </w:p>
    <w:p>
      <w:pPr/>
      <w:r>
        <w:t>Response: Fixed code:</w:t>
        <w:br/>
        <w:t>price = 100</w:t>
        <w:br/>
        <w:t>quantity = 2</w:t>
        <w:br/>
        <w:t>total_price = price * quantity</w:t>
        <w:br/>
        <w:t>print(total_price)</w:t>
      </w:r>
    </w:p>
    <w:p>
      <w:pPr>
        <w:pStyle w:val="Heading2"/>
      </w:pPr>
      <w:r>
        <w:t>25. API Documentation</w:t>
      </w:r>
    </w:p>
    <w:p>
      <w:pPr/>
      <w:r>
        <w:t>Prompt: Write a sample API description for ordering a Thinai Organics product online.</w:t>
      </w:r>
    </w:p>
    <w:p>
      <w:pPr/>
      <w:r>
        <w:t>Response: **POST /order**</w:t>
        <w:br/>
        <w:t>Description: Places an order for Thinai Organics products</w:t>
        <w:br/>
        <w:t>Body:</w:t>
        <w:br/>
        <w:t>{</w:t>
        <w:br/>
        <w:t xml:space="preserve">  'name': 'Saranya',</w:t>
        <w:br/>
        <w:t xml:space="preserve">  'product': 'Thinai Dosa Mix',</w:t>
        <w:br/>
        <w:t xml:space="preserve">  'quantity': 2</w:t>
        <w:br/>
        <w:t>}</w:t>
        <w:br/>
        <w:t>Response: 200 OK, Order ID: #12345</w:t>
      </w:r>
    </w:p>
    <w:p>
      <w:pPr>
        <w:pStyle w:val="Heading2"/>
      </w:pPr>
      <w:r>
        <w:t>26. Ad Copywriting</w:t>
      </w:r>
    </w:p>
    <w:p>
      <w:pPr/>
      <w:r>
        <w:t>Prompt: Write an ad copy for Thinai Taste Box.</w:t>
      </w:r>
    </w:p>
    <w:p>
      <w:pPr/>
      <w:r>
        <w:t>Response: Start your millet journey with our Thinai Taste Box! 3 heritage recipes. 1 powerful lifestyle shift. Just ₹299!</w:t>
      </w:r>
    </w:p>
    <w:p>
      <w:pPr>
        <w:pStyle w:val="Heading2"/>
      </w:pPr>
      <w:r>
        <w:t>27. Product Description</w:t>
      </w:r>
    </w:p>
    <w:p>
      <w:pPr/>
      <w:r>
        <w:t>Prompt: Describe Karuppu Kavuni Upma Mix.</w:t>
      </w:r>
    </w:p>
    <w:p>
      <w:pPr/>
      <w:r>
        <w:t>Response: Karuppu Kavuni Upma Mix is a quick-cook, antioxidant-rich mix made from black rice. Nutty in flavor, gluten-free, and loaded with fiber — ready in 10 minutes.</w:t>
      </w:r>
    </w:p>
    <w:p>
      <w:pPr>
        <w:pStyle w:val="Heading2"/>
      </w:pPr>
      <w:r>
        <w:t>28. Social Media Post</w:t>
      </w:r>
    </w:p>
    <w:p>
      <w:pPr/>
      <w:r>
        <w:t>Prompt: Write an Instagram post for Kaphaharam launch.</w:t>
      </w:r>
    </w:p>
    <w:p>
      <w:pPr/>
      <w:r>
        <w:t>Response: 🌿 Kaphaharam 2.0 is here! Immunity in a bottle, trusted by 2000+ families. No bitterness. Only ancient wellness. Try it now. #ThinaiOrganics</w:t>
      </w:r>
    </w:p>
    <w:p>
      <w:pPr>
        <w:pStyle w:val="Heading2"/>
      </w:pPr>
      <w:r>
        <w:t>29. Response to Complaint</w:t>
      </w:r>
    </w:p>
    <w:p>
      <w:pPr/>
      <w:r>
        <w:t>Prompt: Respond to a customer upset about late delivery.</w:t>
      </w:r>
    </w:p>
    <w:p>
      <w:pPr/>
      <w:r>
        <w:t>Response: Dear [Customer Name],</w:t>
        <w:br/>
        <w:t>We sincerely apologize for the delay. Due to unexpected courier issues, your package was held up. We’ve escalated the issue and will ensure faster delivery moving forward. Thank you for your trust. - Team Thinai Organics</w:t>
      </w:r>
    </w:p>
    <w:p>
      <w:pPr>
        <w:pStyle w:val="Heading2"/>
      </w:pPr>
      <w:r>
        <w:t>30. FAQ Generator</w:t>
      </w:r>
    </w:p>
    <w:p>
      <w:pPr/>
      <w:r>
        <w:t>Prompt: Generate FAQs about Thinai Organics Health Mix.</w:t>
      </w:r>
    </w:p>
    <w:p>
      <w:pPr/>
      <w:r>
        <w:t>Response: Q1: Can kids drink it? A1: Yes, suitable for ages 3 and up.</w:t>
        <w:br/>
        <w:t>Q2: How to prepare? A2: Mix with warm water or milk.</w:t>
        <w:br/>
        <w:t>Q3: Is it gluten-free? A3: 100% gluten-free and vegan.</w:t>
      </w:r>
    </w:p>
    <w:p>
      <w:pPr>
        <w:pStyle w:val="Heading2"/>
      </w:pPr>
      <w:r>
        <w:t>31. Lesson Plan Creation</w:t>
      </w:r>
    </w:p>
    <w:p>
      <w:pPr/>
      <w:r>
        <w:t>Prompt: Create a nutrition lesson plan for school children using millets.</w:t>
      </w:r>
    </w:p>
    <w:p>
      <w:pPr/>
      <w:r>
        <w:t>Response: Topic: Smart Eating with Millets</w:t>
        <w:br/>
        <w:t>Objective: Understand benefits of traditional grains</w:t>
        <w:br/>
        <w:t>Activities: Identify local millets, draw a healthy plate, taste test Thinai kanji</w:t>
      </w:r>
    </w:p>
    <w:p>
      <w:pPr>
        <w:pStyle w:val="Heading2"/>
      </w:pPr>
      <w:r>
        <w:t>32. Quiz Generation</w:t>
      </w:r>
    </w:p>
    <w:p>
      <w:pPr/>
      <w:r>
        <w:t>Prompt: Create a quiz for customers to choose their ideal millet.</w:t>
      </w:r>
    </w:p>
    <w:p>
      <w:pPr/>
      <w:r>
        <w:t>Response: Q1: Do you prefer soft dosa or fluffy idli?</w:t>
        <w:br/>
        <w:t>Q2: Do you have digestion issues?</w:t>
        <w:br/>
        <w:t>Q3: Are you diabetic?</w:t>
        <w:br/>
        <w:t>→ Suggestion based on answers: Thinai for dosa, Samai for upma, Kodo for sugar balance</w:t>
      </w:r>
    </w:p>
    <w:p>
      <w:pPr>
        <w:pStyle w:val="Heading2"/>
      </w:pPr>
      <w:r>
        <w:t>33. Homework Help</w:t>
      </w:r>
    </w:p>
    <w:p>
      <w:pPr/>
      <w:r>
        <w:t>Prompt: Explain how to store millets for long-term freshness.</w:t>
      </w:r>
    </w:p>
    <w:p>
      <w:pPr/>
      <w:r>
        <w:t>Response: Millets should be stored in airtight containers, in cool, dry places. For longer shelf life, keep in the fridge or add neem leaves to prevent insects.</w:t>
      </w:r>
    </w:p>
    <w:p>
      <w:pPr>
        <w:pStyle w:val="Heading2"/>
      </w:pPr>
      <w:r>
        <w:t>34. ReAct Framework</w:t>
      </w:r>
    </w:p>
    <w:p>
      <w:pPr/>
      <w:r>
        <w:t>Prompt: Use ReAct to solve: 'Customer says product too dry.'</w:t>
      </w:r>
    </w:p>
    <w:p>
      <w:pPr/>
      <w:r>
        <w:t>Response: Thought: Maybe customer used less water.</w:t>
        <w:br/>
        <w:t>Action: Ask customer how they prepared it.</w:t>
        <w:br/>
        <w:t>Observation: Used half recommended liquid.</w:t>
        <w:br/>
        <w:t>Answer: Recommend using full measure of water for proper texture.</w:t>
      </w:r>
    </w:p>
    <w:p>
      <w:pPr>
        <w:pStyle w:val="Heading2"/>
      </w:pPr>
      <w:r>
        <w:t>35. Tree of Thoughts</w:t>
      </w:r>
    </w:p>
    <w:p>
      <w:pPr/>
      <w:r>
        <w:t>Prompt: Evaluate options to reduce product return rate.</w:t>
      </w:r>
    </w:p>
    <w:p>
      <w:pPr/>
      <w:r>
        <w:t>Response: Thought 1: Improve instructions.</w:t>
        <w:br/>
        <w:t>Thought 2: Add cooking videos.</w:t>
        <w:br/>
        <w:t>Thought 3: Add usage FAQ inside box.</w:t>
        <w:br/>
        <w:t>Best: Combine 1 and 3 to educate customers better.</w:t>
      </w:r>
    </w:p>
    <w:p>
      <w:pPr>
        <w:pStyle w:val="Heading2"/>
      </w:pPr>
      <w:r>
        <w:t>36. Self-Consistency Prompting</w:t>
      </w:r>
    </w:p>
    <w:p>
      <w:pPr/>
      <w:r>
        <w:t>Prompt: Improve product trust. Try 3 methods.</w:t>
      </w:r>
    </w:p>
    <w:p>
      <w:pPr/>
      <w:r>
        <w:t>Response: 1. Share verified reviews.</w:t>
        <w:br/>
        <w:t>2. Use founder videos.</w:t>
        <w:br/>
        <w:t>3. Offer 100% refund policy.</w:t>
        <w:br/>
        <w:t>→ All point to increasing transparency. Final answer: Use real customer voices.</w:t>
      </w:r>
    </w:p>
    <w:p>
      <w:pPr>
        <w:pStyle w:val="Heading2"/>
      </w:pPr>
      <w:r>
        <w:t>37. Prompt Refinement</w:t>
      </w:r>
    </w:p>
    <w:p>
      <w:pPr/>
      <w:r>
        <w:t>Prompt: Refine: 'Talk about millet benefits.'</w:t>
      </w:r>
    </w:p>
    <w:p>
      <w:pPr/>
      <w:r>
        <w:t>Response: Better: 'Explain how millets support immunity, digestion, and energy for working mothers in India.'</w:t>
      </w:r>
    </w:p>
    <w:p>
      <w:pPr>
        <w:pStyle w:val="Heading2"/>
      </w:pPr>
      <w:r>
        <w:t>38. Prompt Grading Rubric</w:t>
      </w:r>
    </w:p>
    <w:p>
      <w:pPr/>
      <w:r>
        <w:t>Prompt: Grade this ad: 'Try millets, they are good.'</w:t>
      </w:r>
    </w:p>
    <w:p>
      <w:pPr/>
      <w:r>
        <w:t>Response: Relevance: 3/5</w:t>
        <w:br/>
        <w:t>Accuracy: 4/5</w:t>
        <w:br/>
        <w:t>Clarity: 2/5</w:t>
        <w:br/>
        <w:t>Fluency: 3/5</w:t>
        <w:br/>
        <w:t>Creativity: 2/5</w:t>
        <w:br/>
        <w:t>→ Needs improvement in appeal and detail.</w:t>
      </w:r>
    </w:p>
    <w:p>
      <w:pPr>
        <w:pStyle w:val="Heading2"/>
      </w:pPr>
      <w:r>
        <w:t>39. Prompt Iteration Challenge</w:t>
      </w:r>
    </w:p>
    <w:p>
      <w:pPr/>
      <w:r>
        <w:t>Prompt: Rewrite: 'Use our dosa mix.'</w:t>
      </w:r>
    </w:p>
    <w:p>
      <w:pPr/>
      <w:r>
        <w:t>Response: 1. 'Start your day with Thinai Dosa – tasty and nourishing.'</w:t>
        <w:br/>
        <w:t>2. 'Quick breakfast fix? Try our millet dosa mix.'</w:t>
        <w:br/>
        <w:t>3. 'Healthy never tasted this good – dosa in 5 mins.'</w:t>
      </w:r>
    </w:p>
    <w:p>
      <w:pPr>
        <w:pStyle w:val="Heading2"/>
      </w:pPr>
      <w:r>
        <w:t>40. Job Posting Creation</w:t>
      </w:r>
    </w:p>
    <w:p>
      <w:pPr/>
      <w:r>
        <w:t>Prompt: Write a job post for a marketing intern at Thinai Organics.</w:t>
      </w:r>
    </w:p>
    <w:p>
      <w:pPr/>
      <w:r>
        <w:t>Response: Looking for a passionate marketing intern who loves healthy food! Work with a fast-growing D2C brand, brainstorm campaigns, and learn influencer marketing. Remote + stipend.</w:t>
      </w:r>
    </w:p>
    <w:p>
      <w:pPr>
        <w:pStyle w:val="Heading2"/>
      </w:pPr>
      <w:r>
        <w:t>41. Resume Summary Builder</w:t>
      </w:r>
    </w:p>
    <w:p>
      <w:pPr/>
      <w:r>
        <w:t>Prompt: Write a summary for Saranya Rajendran.</w:t>
      </w:r>
    </w:p>
    <w:p>
      <w:pPr/>
      <w:r>
        <w:t>Response: Founder of Thinai Organics | 6+ years in D2C brand building | Passionate about nutrition, sustainability &amp; automation | Featured in YourStory’s Top 500 D2C Brands</w:t>
      </w:r>
    </w:p>
    <w:p>
      <w:pPr>
        <w:pStyle w:val="Heading2"/>
      </w:pPr>
      <w:r>
        <w:t>42. Business Proposal</w:t>
      </w:r>
    </w:p>
    <w:p>
      <w:pPr/>
      <w:r>
        <w:t>Prompt: Propose a corporate wellness tie-up.</w:t>
      </w:r>
    </w:p>
    <w:p>
      <w:pPr/>
      <w:r>
        <w:t>Response: Proposal: Partner with Thinai Organics for your employee wellness kits. Includes immunity drinks, healthy snacks, and millet combos. Boost team energy with traditional nutrition. Custom branding available.</w:t>
      </w:r>
    </w:p>
    <w:p>
      <w:pPr>
        <w:pStyle w:val="Heading2"/>
      </w:pPr>
      <w:r>
        <w:t>43. Opinion Writing</w:t>
      </w:r>
    </w:p>
    <w:p>
      <w:pPr/>
      <w:r>
        <w:t>Prompt: Should millets replace rice in schools?</w:t>
      </w:r>
    </w:p>
    <w:p>
      <w:pPr/>
      <w:r>
        <w:t>Response: Yes. Millets offer better nutrition, stabilize energy, and are locally sourced. Replacing white rice with millets in mid-day meals can address undernutrition and improve attention in class.</w:t>
      </w:r>
    </w:p>
    <w:p>
      <w:pPr>
        <w:pStyle w:val="Heading2"/>
      </w:pPr>
      <w:r>
        <w:t>44. Debate Preparation</w:t>
      </w:r>
    </w:p>
    <w:p>
      <w:pPr/>
      <w:r>
        <w:t>Prompt: Prepare points for: 'Millets vs Quinoa for Indian diets.'</w:t>
      </w:r>
    </w:p>
    <w:p>
      <w:pPr/>
      <w:r>
        <w:t>Response: Pro-millets: Local, affordable, climate-resilient, culturally rooted.</w:t>
        <w:br/>
        <w:t>Anti-quinoa: Imported, expensive, less digestible.</w:t>
        <w:br/>
        <w:t>Conclusion: Millets are a better fit for Indian kitchens.</w:t>
      </w:r>
    </w:p>
    <w:p>
      <w:pPr>
        <w:pStyle w:val="Heading2"/>
      </w:pPr>
      <w:r>
        <w:t>45. Travel Planning</w:t>
      </w:r>
    </w:p>
    <w:p>
      <w:pPr/>
      <w:r>
        <w:t>Prompt: Plan a millet trail tour in Tamil Nadu.</w:t>
      </w:r>
    </w:p>
    <w:p>
      <w:pPr/>
      <w:r>
        <w:t>Response: Day 1: Visit Azhagarkoil farm (Thinai fields)</w:t>
        <w:br/>
        <w:t>Day 2: Karur processing unit tour</w:t>
        <w:br/>
        <w:t>Day 3: Cooking session with traditional chef</w:t>
        <w:br/>
        <w:t>Day 4: Organic market walk</w:t>
        <w:br/>
        <w:t>Day 5: Feedback session &amp; certification</w:t>
      </w:r>
    </w:p>
    <w:p>
      <w:pPr>
        <w:pStyle w:val="Heading2"/>
      </w:pPr>
      <w:r>
        <w:t>46. Book Review</w:t>
      </w:r>
    </w:p>
    <w:p>
      <w:pPr/>
      <w:r>
        <w:t>Prompt: Review 'The Magic of Millets' (imaginary book).</w:t>
      </w:r>
    </w:p>
    <w:p>
      <w:pPr/>
      <w:r>
        <w:t>Response: 'The Magic of Millets' is a beautiful blend of food history and practical recipes. It highlights how millets can fight modern lifestyle diseases, and is a must-read for urban families.</w:t>
      </w:r>
    </w:p>
    <w:p>
      <w:pPr>
        <w:pStyle w:val="Heading2"/>
      </w:pPr>
      <w:r>
        <w:t>47. Personal Development</w:t>
      </w:r>
    </w:p>
    <w:p>
      <w:pPr/>
      <w:r>
        <w:t>Prompt: Advise young moms to build food awareness.</w:t>
      </w:r>
    </w:p>
    <w:p>
      <w:pPr/>
      <w:r>
        <w:t>Response: Start by reading labels, switching one meal to millets, and talking to your kids about food. Involve them in simple cooking like dosa or kanji prep. Food habits begin at home.</w:t>
      </w:r>
    </w:p>
    <w:p>
      <w:pPr>
        <w:pStyle w:val="Heading2"/>
      </w:pPr>
      <w:r>
        <w:t>48. Multi-step Research Task</w:t>
      </w:r>
    </w:p>
    <w:p>
      <w:pPr/>
      <w:r>
        <w:t>Prompt: List 3 reasons for low millet usage and solutions.</w:t>
      </w:r>
    </w:p>
    <w:p>
      <w:pPr/>
      <w:r>
        <w:t>Response: 1. Not easily available – Solution: E-commerce</w:t>
        <w:br/>
        <w:t>2. Hard to cook – Solution: Ready mixes</w:t>
        <w:br/>
        <w:t>3. Kids reject taste – Solution: Flavor-adapted recipes</w:t>
      </w:r>
    </w:p>
    <w:p>
      <w:pPr>
        <w:pStyle w:val="Heading2"/>
      </w:pPr>
      <w:r>
        <w:t>49. Idea to Execution</w:t>
      </w:r>
    </w:p>
    <w:p>
      <w:pPr/>
      <w:r>
        <w:t>Prompt: Idea: Millet baby food. Execution plan.</w:t>
      </w:r>
    </w:p>
    <w:p>
      <w:pPr/>
      <w:r>
        <w:t>Response: Phase 1: Survey moms</w:t>
        <w:br/>
        <w:t>Phase 2: Formulate porridge mix</w:t>
        <w:br/>
        <w:t>Phase 3: Launch 100g trial packs</w:t>
        <w:br/>
        <w:t>Phase 4: Partner with pediatricians for sampling</w:t>
      </w:r>
    </w:p>
    <w:p>
      <w:pPr>
        <w:pStyle w:val="Heading2"/>
      </w:pPr>
      <w:r>
        <w:t>50. Universal Prompt Builder</w:t>
      </w:r>
    </w:p>
    <w:p>
      <w:pPr/>
      <w:r>
        <w:t>Prompt: Create a weekly meal plan using Thinai Organics products.</w:t>
      </w:r>
    </w:p>
    <w:p>
      <w:pPr/>
      <w:r>
        <w:t>Response: Mon – Thinai Dosa + Kaphaharam</w:t>
        <w:br/>
        <w:t>Tue – Millet Kanji + Health Mix</w:t>
        <w:br/>
        <w:t>Wed – Karuppu Kavuni Upma + Rasam</w:t>
        <w:br/>
        <w:t>Thu – Instant Porridge + Banana</w:t>
        <w:br/>
        <w:t>Fri – Millet Idiyappam + Chutney</w:t>
        <w:br/>
        <w:t>Sat – Pancake with Jaggery Syrup</w:t>
        <w:br/>
        <w:t>Sun – Chef's Choice (Your own millet recipe!)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